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8CEA" w14:textId="77777777" w:rsidR="0075397E" w:rsidRDefault="00F942CC">
      <w:pPr>
        <w:jc w:val="center"/>
      </w:pPr>
      <w:r>
        <w:rPr>
          <w:b/>
          <w:color w:val="003366"/>
          <w:sz w:val="36"/>
        </w:rPr>
        <w:t>PIKESH MAHARJAN</w:t>
      </w:r>
    </w:p>
    <w:p w14:paraId="6443EA36" w14:textId="02E97E06" w:rsidR="0075397E" w:rsidRDefault="00B00585">
      <w:pPr>
        <w:jc w:val="center"/>
      </w:pPr>
      <w:r>
        <w:t>Lalitpur</w:t>
      </w:r>
      <w:r w:rsidR="00F942CC">
        <w:t xml:space="preserve">, </w:t>
      </w:r>
      <w:r>
        <w:t>Nepal</w:t>
      </w:r>
      <w:r w:rsidR="00F942CC">
        <w:t xml:space="preserve"> | 9843744725 | pksmaharjan.pm@gmail.com | </w:t>
      </w:r>
      <w:hyperlink r:id="rId6" w:history="1">
        <w:r w:rsidR="00F942CC" w:rsidRPr="00B00585">
          <w:rPr>
            <w:rStyle w:val="Hyperlink"/>
          </w:rPr>
          <w:t>LinkedIn</w:t>
        </w:r>
      </w:hyperlink>
      <w:r w:rsidR="00F942CC">
        <w:t xml:space="preserve"> / </w:t>
      </w:r>
      <w:hyperlink r:id="rId7" w:history="1">
        <w:r w:rsidR="00F942CC" w:rsidRPr="00B00585">
          <w:rPr>
            <w:rStyle w:val="Hyperlink"/>
          </w:rPr>
          <w:t>GitHub</w:t>
        </w:r>
      </w:hyperlink>
    </w:p>
    <w:p w14:paraId="1C7D078A" w14:textId="452C58DD" w:rsidR="0075397E" w:rsidRDefault="00F942CC">
      <w:r>
        <w:rPr>
          <w:b/>
        </w:rPr>
        <w:t>────────────────────────────────────────────</w:t>
      </w:r>
      <w:r w:rsidR="00B00585">
        <w:rPr>
          <w:b/>
        </w:rPr>
        <w:t>────────────────</w:t>
      </w:r>
    </w:p>
    <w:p w14:paraId="0396FE85" w14:textId="77777777" w:rsidR="0075397E" w:rsidRDefault="00F942CC">
      <w:r>
        <w:rPr>
          <w:b/>
          <w:color w:val="003366"/>
          <w:sz w:val="24"/>
        </w:rPr>
        <w:t>PROFESSIONAL SUMMARY</w:t>
      </w:r>
    </w:p>
    <w:p w14:paraId="6FAD8C3F" w14:textId="2BD22D51" w:rsidR="00704683" w:rsidRPr="00A26DC5" w:rsidRDefault="00704683" w:rsidP="00704683">
      <w:pPr>
        <w:jc w:val="both"/>
        <w:rPr>
          <w:sz w:val="20"/>
          <w:szCs w:val="20"/>
        </w:rPr>
      </w:pPr>
      <w:r w:rsidRPr="00A26DC5">
        <w:rPr>
          <w:sz w:val="20"/>
          <w:szCs w:val="20"/>
        </w:rPr>
        <w:t>Data Engineer</w:t>
      </w:r>
      <w:r w:rsidR="00F942CC" w:rsidRPr="00F942CC">
        <w:rPr>
          <w:sz w:val="20"/>
          <w:szCs w:val="20"/>
        </w:rPr>
        <w:t>, SQL Developer, and ETL Developer</w:t>
      </w:r>
      <w:r w:rsidRPr="00A26DC5">
        <w:rPr>
          <w:sz w:val="20"/>
          <w:szCs w:val="20"/>
        </w:rPr>
        <w:t xml:space="preserve"> with 5+ years of experience</w:t>
      </w:r>
      <w:r w:rsidRPr="00A26DC5">
        <w:rPr>
          <w:sz w:val="20"/>
          <w:szCs w:val="20"/>
        </w:rPr>
        <w:t xml:space="preserve"> in</w:t>
      </w:r>
      <w:r w:rsidRPr="00A26DC5">
        <w:rPr>
          <w:sz w:val="20"/>
          <w:szCs w:val="20"/>
        </w:rPr>
        <w:t xml:space="preserve"> designing, developing, and maintaining ETL pipelines for large-scale retail and healthcare datasets. Proficient in data modeling (Star &amp; Snowflake schemas), SQL, database stored procedures, ETL tools (SSIS, Actian DataConnect), and automation development using tools like Control-M and Task Scheduler. Skilled in database management, data processing automation, and performance tuning, with strong analytical and problem-solving abilities. Recognized for excellent communication skills and effective team collaboration to deliver reliable and scalable data solutions.</w:t>
      </w:r>
    </w:p>
    <w:p w14:paraId="1C245B3B" w14:textId="21BC0A58" w:rsidR="0075397E" w:rsidRDefault="00F942CC">
      <w:pPr>
        <w:rPr>
          <w:b/>
          <w:color w:val="003366"/>
          <w:sz w:val="24"/>
        </w:rPr>
      </w:pPr>
      <w:r>
        <w:rPr>
          <w:b/>
          <w:color w:val="003366"/>
          <w:sz w:val="24"/>
        </w:rPr>
        <w:t>CORE SKILLS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23"/>
        <w:gridCol w:w="5699"/>
      </w:tblGrid>
      <w:tr w:rsidR="00B91FBC" w14:paraId="1543B827" w14:textId="77777777" w:rsidTr="00B91FBC">
        <w:tc>
          <w:tcPr>
            <w:tcW w:w="2880" w:type="dxa"/>
          </w:tcPr>
          <w:p w14:paraId="557CBB5A" w14:textId="59E12816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ETL &amp; Data Warehousing</w:t>
            </w:r>
          </w:p>
        </w:tc>
        <w:tc>
          <w:tcPr>
            <w:tcW w:w="5868" w:type="dxa"/>
          </w:tcPr>
          <w:p w14:paraId="2D2C3D98" w14:textId="202042C0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Oracle, SQL Server, SSIS, Control-M, Actian DataConnec</w:t>
            </w:r>
            <w:r w:rsidRPr="00A26DC5">
              <w:rPr>
                <w:sz w:val="20"/>
                <w:szCs w:val="20"/>
              </w:rPr>
              <w:t>t</w:t>
            </w:r>
          </w:p>
        </w:tc>
      </w:tr>
      <w:tr w:rsidR="00B91FBC" w14:paraId="607A056E" w14:textId="77777777" w:rsidTr="00B91FBC">
        <w:tc>
          <w:tcPr>
            <w:tcW w:w="2880" w:type="dxa"/>
          </w:tcPr>
          <w:p w14:paraId="61FC7207" w14:textId="100D4B2E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Automation and Scheduling</w:t>
            </w:r>
          </w:p>
        </w:tc>
        <w:tc>
          <w:tcPr>
            <w:tcW w:w="5868" w:type="dxa"/>
          </w:tcPr>
          <w:p w14:paraId="2CAF69C9" w14:textId="28443874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Control M, Task Scheduler and Sql Server agent</w:t>
            </w:r>
          </w:p>
        </w:tc>
      </w:tr>
      <w:tr w:rsidR="00B91FBC" w14:paraId="59098ECB" w14:textId="77777777" w:rsidTr="00B91FBC">
        <w:tc>
          <w:tcPr>
            <w:tcW w:w="2880" w:type="dxa"/>
          </w:tcPr>
          <w:p w14:paraId="442F3CC1" w14:textId="4E87B9BE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Programming</w:t>
            </w:r>
          </w:p>
        </w:tc>
        <w:tc>
          <w:tcPr>
            <w:tcW w:w="5868" w:type="dxa"/>
          </w:tcPr>
          <w:p w14:paraId="633A9240" w14:textId="483B25A7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Python, PowerShell, T-SQL</w:t>
            </w:r>
          </w:p>
        </w:tc>
      </w:tr>
      <w:tr w:rsidR="00B91FBC" w14:paraId="66E20060" w14:textId="77777777" w:rsidTr="00B91FBC">
        <w:tc>
          <w:tcPr>
            <w:tcW w:w="2880" w:type="dxa"/>
          </w:tcPr>
          <w:p w14:paraId="5EB7F103" w14:textId="6D00BE49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Tools</w:t>
            </w:r>
          </w:p>
        </w:tc>
        <w:tc>
          <w:tcPr>
            <w:tcW w:w="5868" w:type="dxa"/>
          </w:tcPr>
          <w:p w14:paraId="51A5F62D" w14:textId="6BB2E6F2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Git/Bitbucket, Jira, Tableau, SSMS</w:t>
            </w:r>
            <w:r w:rsidR="00F942CC">
              <w:rPr>
                <w:sz w:val="20"/>
                <w:szCs w:val="20"/>
              </w:rPr>
              <w:t>, VsCode, Visual Studio</w:t>
            </w:r>
          </w:p>
        </w:tc>
      </w:tr>
      <w:tr w:rsidR="00B91FBC" w14:paraId="4B07261D" w14:textId="77777777" w:rsidTr="00B91FBC">
        <w:tc>
          <w:tcPr>
            <w:tcW w:w="2880" w:type="dxa"/>
          </w:tcPr>
          <w:p w14:paraId="07354F86" w14:textId="31567330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Specialties</w:t>
            </w:r>
          </w:p>
        </w:tc>
        <w:tc>
          <w:tcPr>
            <w:tcW w:w="5868" w:type="dxa"/>
          </w:tcPr>
          <w:p w14:paraId="233889B2" w14:textId="4ACC7F41" w:rsidR="00B91FBC" w:rsidRPr="00A26DC5" w:rsidRDefault="00B91FBC">
            <w:pPr>
              <w:rPr>
                <w:sz w:val="20"/>
                <w:szCs w:val="20"/>
              </w:rPr>
            </w:pPr>
            <w:r w:rsidRPr="00A26DC5">
              <w:rPr>
                <w:sz w:val="20"/>
                <w:szCs w:val="20"/>
              </w:rPr>
              <w:t>Data pipeline automation, Data Quality, Reporting, Performance Optimization</w:t>
            </w:r>
          </w:p>
        </w:tc>
      </w:tr>
    </w:tbl>
    <w:p w14:paraId="4271816A" w14:textId="77777777" w:rsidR="00B91FBC" w:rsidRDefault="00B91FBC"/>
    <w:p w14:paraId="79674F3E" w14:textId="223ABD01" w:rsidR="0075397E" w:rsidRDefault="00F942CC">
      <w:r>
        <w:rPr>
          <w:b/>
          <w:color w:val="003366"/>
          <w:sz w:val="24"/>
        </w:rPr>
        <w:t>PROFESSIONAL EXPERIENCE</w:t>
      </w:r>
    </w:p>
    <w:p w14:paraId="0B580812" w14:textId="1BB614B9" w:rsidR="0075397E" w:rsidRDefault="00B91FBC" w:rsidP="0025330D">
      <w:pPr>
        <w:spacing w:after="0"/>
      </w:pPr>
      <w:r>
        <w:rPr>
          <w:b/>
        </w:rPr>
        <w:t xml:space="preserve">Senior </w:t>
      </w:r>
      <w:r w:rsidR="00F942CC">
        <w:rPr>
          <w:b/>
        </w:rPr>
        <w:t>Software Engineer</w:t>
      </w:r>
      <w:r w:rsidR="00F942CC">
        <w:rPr>
          <w:b/>
        </w:rPr>
        <w:t xml:space="preserve"> – Cotiviti </w:t>
      </w:r>
      <w:r>
        <w:rPr>
          <w:b/>
        </w:rPr>
        <w:t>/ Infinite Computer Solutions</w:t>
      </w:r>
    </w:p>
    <w:p w14:paraId="4B3A4878" w14:textId="23FCE071" w:rsidR="0075397E" w:rsidRDefault="00F942CC" w:rsidP="0025330D">
      <w:pPr>
        <w:spacing w:after="0"/>
      </w:pPr>
      <w:r>
        <w:t>Feb 2021 – Present</w:t>
      </w:r>
    </w:p>
    <w:p w14:paraId="373B27B1" w14:textId="77777777" w:rsidR="0025330D" w:rsidRDefault="0025330D" w:rsidP="0025330D">
      <w:pPr>
        <w:spacing w:after="0"/>
      </w:pPr>
    </w:p>
    <w:p w14:paraId="3087501C" w14:textId="2C659E0C" w:rsidR="0025330D" w:rsidRPr="00A26DC5" w:rsidRDefault="00F942CC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 xml:space="preserve">• Designed and maintained ETL pipelines </w:t>
      </w:r>
      <w:r w:rsidR="00A26DC5" w:rsidRPr="00A26DC5">
        <w:rPr>
          <w:sz w:val="20"/>
          <w:szCs w:val="20"/>
        </w:rPr>
        <w:t xml:space="preserve">using SSIS packages </w:t>
      </w:r>
      <w:r w:rsidRPr="00A26DC5">
        <w:rPr>
          <w:sz w:val="20"/>
          <w:szCs w:val="20"/>
        </w:rPr>
        <w:t>for retail clients (Amazon, Walmart Mexico, Home</w:t>
      </w:r>
      <w:r w:rsidRPr="00A26DC5">
        <w:rPr>
          <w:sz w:val="20"/>
          <w:szCs w:val="20"/>
        </w:rPr>
        <w:t xml:space="preserve"> Depot), processing 100GB+ of data weekly.</w:t>
      </w:r>
      <w:r w:rsidRPr="00A26DC5">
        <w:rPr>
          <w:sz w:val="20"/>
          <w:szCs w:val="20"/>
        </w:rPr>
        <w:br/>
        <w:t xml:space="preserve">• Automated </w:t>
      </w:r>
      <w:r w:rsidR="00B91FBC" w:rsidRPr="00A26DC5">
        <w:rPr>
          <w:sz w:val="20"/>
          <w:szCs w:val="20"/>
        </w:rPr>
        <w:t>Data extraction, Data Transformation and D</w:t>
      </w:r>
      <w:r w:rsidRPr="00A26DC5">
        <w:rPr>
          <w:sz w:val="20"/>
          <w:szCs w:val="20"/>
        </w:rPr>
        <w:t xml:space="preserve">ata </w:t>
      </w:r>
      <w:r w:rsidR="00B91FBC" w:rsidRPr="00A26DC5">
        <w:rPr>
          <w:sz w:val="20"/>
          <w:szCs w:val="20"/>
        </w:rPr>
        <w:t>L</w:t>
      </w:r>
      <w:r w:rsidRPr="00A26DC5">
        <w:rPr>
          <w:sz w:val="20"/>
          <w:szCs w:val="20"/>
        </w:rPr>
        <w:t>oading using Control-M and Python scripts, reducing manual effort by 40%.</w:t>
      </w:r>
    </w:p>
    <w:p w14:paraId="75624B47" w14:textId="2B64822E" w:rsidR="0025330D" w:rsidRPr="00A26DC5" w:rsidRDefault="0025330D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>•</w:t>
      </w:r>
      <w:r w:rsidRPr="00A26DC5">
        <w:rPr>
          <w:sz w:val="20"/>
          <w:szCs w:val="20"/>
        </w:rPr>
        <w:t xml:space="preserve"> </w:t>
      </w:r>
      <w:r w:rsidRPr="00A26DC5">
        <w:rPr>
          <w:sz w:val="20"/>
          <w:szCs w:val="20"/>
        </w:rPr>
        <w:t>Developed complex T-SQL scripts validation queries to support data transformation and</w:t>
      </w:r>
    </w:p>
    <w:p w14:paraId="15FB0AB3" w14:textId="7BB1C3AC" w:rsidR="0075397E" w:rsidRPr="00A26DC5" w:rsidRDefault="00A26DC5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 xml:space="preserve">Automated </w:t>
      </w:r>
      <w:r w:rsidR="0025330D" w:rsidRPr="00A26DC5">
        <w:rPr>
          <w:sz w:val="20"/>
          <w:szCs w:val="20"/>
        </w:rPr>
        <w:t>reporting</w:t>
      </w:r>
      <w:r w:rsidRPr="00A26DC5">
        <w:rPr>
          <w:sz w:val="20"/>
          <w:szCs w:val="20"/>
        </w:rPr>
        <w:t xml:space="preserve"> from database warehouses</w:t>
      </w:r>
      <w:r w:rsidR="0025330D" w:rsidRPr="00A26DC5">
        <w:rPr>
          <w:sz w:val="20"/>
          <w:szCs w:val="20"/>
        </w:rPr>
        <w:t>.</w:t>
      </w:r>
      <w:r w:rsidR="00F942CC" w:rsidRPr="00A26DC5">
        <w:rPr>
          <w:sz w:val="20"/>
          <w:szCs w:val="20"/>
        </w:rPr>
        <w:br/>
        <w:t>• Developed stored procedures and optimized SQL queries improving performance by 30%.</w:t>
      </w:r>
    </w:p>
    <w:p w14:paraId="2D3F9C95" w14:textId="14B0E7C2" w:rsidR="0025330D" w:rsidRPr="00A26DC5" w:rsidRDefault="0025330D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>•</w:t>
      </w:r>
      <w:r w:rsidRPr="00A26DC5">
        <w:rPr>
          <w:sz w:val="20"/>
          <w:szCs w:val="20"/>
        </w:rPr>
        <w:t xml:space="preserve"> </w:t>
      </w:r>
      <w:r w:rsidRPr="00A26DC5">
        <w:rPr>
          <w:sz w:val="20"/>
          <w:szCs w:val="20"/>
        </w:rPr>
        <w:t>Implemented rule-based and dynamic data</w:t>
      </w:r>
      <w:r w:rsidRPr="00A26DC5">
        <w:rPr>
          <w:sz w:val="20"/>
          <w:szCs w:val="20"/>
        </w:rPr>
        <w:t xml:space="preserve"> </w:t>
      </w:r>
      <w:r w:rsidRPr="00A26DC5">
        <w:rPr>
          <w:sz w:val="20"/>
          <w:szCs w:val="20"/>
        </w:rPr>
        <w:t>validation logic to ensure integrity of incoming and outgoing data.</w:t>
      </w:r>
    </w:p>
    <w:p w14:paraId="05FB0300" w14:textId="77E36471" w:rsidR="0025330D" w:rsidRPr="00A26DC5" w:rsidRDefault="0025330D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 xml:space="preserve">• Developed and implemented an automation script for performing QC for Data Migration </w:t>
      </w:r>
    </w:p>
    <w:p w14:paraId="61B7BA77" w14:textId="516E24E2" w:rsidR="0025330D" w:rsidRPr="00A26DC5" w:rsidRDefault="0025330D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 xml:space="preserve">from Actian to SSIS, reducing task time by 70% </w:t>
      </w:r>
    </w:p>
    <w:p w14:paraId="6F7C21F4" w14:textId="6C61AF93" w:rsidR="0025330D" w:rsidRPr="00A26DC5" w:rsidRDefault="0025330D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 xml:space="preserve">• Developed mappings in Actian DataConnect for diverse data sources, including Oracle </w:t>
      </w:r>
    </w:p>
    <w:p w14:paraId="0989D6E2" w14:textId="0F57C1E9" w:rsidR="0025330D" w:rsidRPr="00A26DC5" w:rsidRDefault="0025330D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>dump, SQL Server backup, and various file formats</w:t>
      </w:r>
      <w:r w:rsidRPr="00A26DC5">
        <w:rPr>
          <w:sz w:val="20"/>
          <w:szCs w:val="20"/>
        </w:rPr>
        <w:t xml:space="preserve"> including flat </w:t>
      </w:r>
      <w:r w:rsidR="00A26DC5" w:rsidRPr="00A26DC5">
        <w:rPr>
          <w:sz w:val="20"/>
          <w:szCs w:val="20"/>
        </w:rPr>
        <w:t>files (</w:t>
      </w:r>
      <w:r w:rsidRPr="00A26DC5">
        <w:rPr>
          <w:sz w:val="20"/>
          <w:szCs w:val="20"/>
        </w:rPr>
        <w:t>csv, txt, dat) and excel files.</w:t>
      </w:r>
    </w:p>
    <w:p w14:paraId="7C0A502C" w14:textId="3989A5FD" w:rsidR="0025330D" w:rsidRPr="00A26DC5" w:rsidRDefault="0025330D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>•</w:t>
      </w:r>
      <w:r w:rsidRPr="00A26DC5">
        <w:rPr>
          <w:sz w:val="20"/>
          <w:szCs w:val="20"/>
        </w:rPr>
        <w:t xml:space="preserve"> </w:t>
      </w:r>
      <w:r w:rsidR="00C333FA">
        <w:rPr>
          <w:sz w:val="20"/>
          <w:szCs w:val="20"/>
        </w:rPr>
        <w:t xml:space="preserve">Organized </w:t>
      </w:r>
      <w:r w:rsidRPr="00A26DC5">
        <w:rPr>
          <w:sz w:val="20"/>
          <w:szCs w:val="20"/>
        </w:rPr>
        <w:t>training sessions on internal tools, ETL</w:t>
      </w:r>
      <w:r w:rsidRPr="00A26DC5">
        <w:rPr>
          <w:sz w:val="20"/>
          <w:szCs w:val="20"/>
        </w:rPr>
        <w:t xml:space="preserve"> tools</w:t>
      </w:r>
      <w:r w:rsidRPr="00A26DC5">
        <w:rPr>
          <w:sz w:val="20"/>
          <w:szCs w:val="20"/>
        </w:rPr>
        <w:t>, SQL, and onboarding guides for new hires</w:t>
      </w:r>
    </w:p>
    <w:p w14:paraId="646B80F2" w14:textId="590A48B6" w:rsidR="00A26DC5" w:rsidRPr="00A26DC5" w:rsidRDefault="00A26DC5" w:rsidP="0025330D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>•</w:t>
      </w:r>
      <w:r w:rsidRPr="00A26DC5">
        <w:rPr>
          <w:sz w:val="20"/>
          <w:szCs w:val="20"/>
        </w:rPr>
        <w:t xml:space="preserve"> Served on the Hiring Panel to Select the candidates for ETL and SQL developers through interviews.</w:t>
      </w:r>
    </w:p>
    <w:p w14:paraId="3F2F1025" w14:textId="77777777" w:rsidR="00C333FA" w:rsidRDefault="00A26DC5" w:rsidP="00A26DC5">
      <w:pPr>
        <w:spacing w:after="0"/>
        <w:rPr>
          <w:sz w:val="20"/>
          <w:szCs w:val="20"/>
        </w:rPr>
      </w:pPr>
      <w:r w:rsidRPr="00A26DC5">
        <w:rPr>
          <w:sz w:val="20"/>
          <w:szCs w:val="20"/>
        </w:rPr>
        <w:t>•</w:t>
      </w:r>
      <w:r w:rsidRPr="00A26DC5">
        <w:rPr>
          <w:sz w:val="20"/>
          <w:szCs w:val="20"/>
        </w:rPr>
        <w:t xml:space="preserve"> Collaboration with cross functional teams on various Projects such as ETL Tool Migration, File Layout Management System etc. </w:t>
      </w:r>
    </w:p>
    <w:p w14:paraId="5AD6261B" w14:textId="68AFE69D" w:rsidR="0075397E" w:rsidRPr="00C333FA" w:rsidRDefault="00F942CC" w:rsidP="00A26DC5">
      <w:pPr>
        <w:spacing w:after="0"/>
        <w:rPr>
          <w:sz w:val="20"/>
          <w:szCs w:val="20"/>
        </w:rPr>
      </w:pPr>
      <w:r>
        <w:rPr>
          <w:b/>
        </w:rPr>
        <w:lastRenderedPageBreak/>
        <w:t>Data Engineer – Impetus Incorporation</w:t>
      </w:r>
    </w:p>
    <w:p w14:paraId="6480B2AC" w14:textId="13C3D819" w:rsidR="0075397E" w:rsidRDefault="00A26DC5" w:rsidP="00F942CC">
      <w:pPr>
        <w:spacing w:after="0"/>
      </w:pPr>
      <w:r w:rsidRPr="00A26DC5">
        <w:t>February 2020</w:t>
      </w:r>
      <w:r w:rsidR="00F942CC">
        <w:t>– Jan 2021</w:t>
      </w:r>
    </w:p>
    <w:p w14:paraId="5B45F918" w14:textId="77777777" w:rsidR="00A26DC5" w:rsidRDefault="00A26DC5" w:rsidP="00A26DC5">
      <w:pPr>
        <w:spacing w:after="0"/>
      </w:pPr>
    </w:p>
    <w:p w14:paraId="07FC5B36" w14:textId="1A6AD499" w:rsidR="0075397E" w:rsidRPr="00C333FA" w:rsidRDefault="00F942CC" w:rsidP="00CE580E">
      <w:pPr>
        <w:rPr>
          <w:sz w:val="20"/>
          <w:szCs w:val="20"/>
        </w:rPr>
      </w:pPr>
      <w:r w:rsidRPr="00C333FA">
        <w:rPr>
          <w:sz w:val="20"/>
          <w:szCs w:val="20"/>
        </w:rPr>
        <w:t xml:space="preserve">• </w:t>
      </w:r>
      <w:r w:rsidR="00C333FA" w:rsidRPr="00C333FA">
        <w:rPr>
          <w:sz w:val="20"/>
          <w:szCs w:val="20"/>
        </w:rPr>
        <w:t xml:space="preserve"> Leveraged SSIS packages for efficient data migration tasks, contributing to project success.</w:t>
      </w:r>
      <w:r w:rsidRPr="00C333FA">
        <w:rPr>
          <w:sz w:val="20"/>
          <w:szCs w:val="20"/>
        </w:rPr>
        <w:br/>
      </w:r>
      <w:r w:rsidR="00C333FA" w:rsidRPr="00C333FA">
        <w:rPr>
          <w:sz w:val="20"/>
          <w:szCs w:val="20"/>
        </w:rPr>
        <w:t>• Normalized</w:t>
      </w:r>
      <w:r w:rsidR="00C333FA" w:rsidRPr="00C333FA">
        <w:rPr>
          <w:sz w:val="20"/>
          <w:szCs w:val="20"/>
        </w:rPr>
        <w:t xml:space="preserve"> data structures and optimized queries and stored procedures for improved</w:t>
      </w:r>
      <w:r w:rsidR="00C333FA">
        <w:rPr>
          <w:sz w:val="20"/>
          <w:szCs w:val="20"/>
        </w:rPr>
        <w:t xml:space="preserve">            </w:t>
      </w:r>
      <w:r w:rsidR="00C333FA" w:rsidRPr="00C333FA">
        <w:rPr>
          <w:sz w:val="20"/>
          <w:szCs w:val="20"/>
        </w:rPr>
        <w:t>performance.</w:t>
      </w:r>
      <w:r w:rsidRPr="00C333FA">
        <w:rPr>
          <w:sz w:val="20"/>
          <w:szCs w:val="20"/>
        </w:rPr>
        <w:br/>
        <w:t xml:space="preserve">• </w:t>
      </w:r>
      <w:r w:rsidR="00C333FA" w:rsidRPr="00C333FA">
        <w:rPr>
          <w:sz w:val="20"/>
          <w:szCs w:val="20"/>
        </w:rPr>
        <w:t>Facilitated data migration to Avionte standard</w:t>
      </w:r>
      <w:r w:rsidR="00C333FA" w:rsidRPr="00C333FA">
        <w:rPr>
          <w:sz w:val="20"/>
          <w:szCs w:val="20"/>
        </w:rPr>
        <w:t xml:space="preserve"> (Staffing solutions)</w:t>
      </w:r>
      <w:r w:rsidR="00C333FA" w:rsidRPr="00C333FA">
        <w:rPr>
          <w:sz w:val="20"/>
          <w:szCs w:val="20"/>
        </w:rPr>
        <w:t xml:space="preserve"> using T-SQL, ensuring seamless transitions.</w:t>
      </w:r>
      <w:r w:rsidRPr="00C333FA">
        <w:rPr>
          <w:sz w:val="20"/>
          <w:szCs w:val="20"/>
        </w:rPr>
        <w:br/>
        <w:t>• Provided production support and root-cause analysis for data pipeline failures.</w:t>
      </w:r>
    </w:p>
    <w:p w14:paraId="6C756BF7" w14:textId="77777777" w:rsidR="0075397E" w:rsidRDefault="00F942CC" w:rsidP="00CE580E">
      <w:pPr>
        <w:spacing w:after="0"/>
      </w:pPr>
      <w:r>
        <w:rPr>
          <w:b/>
          <w:color w:val="003366"/>
          <w:sz w:val="24"/>
        </w:rPr>
        <w:t>E</w:t>
      </w:r>
      <w:r>
        <w:rPr>
          <w:b/>
          <w:color w:val="003366"/>
          <w:sz w:val="24"/>
        </w:rPr>
        <w:t>DUCATION</w:t>
      </w:r>
    </w:p>
    <w:p w14:paraId="6FBBDD3C" w14:textId="698EC55A" w:rsidR="0075397E" w:rsidRDefault="00F942CC" w:rsidP="00CE580E">
      <w:pPr>
        <w:spacing w:after="0"/>
        <w:rPr>
          <w:sz w:val="20"/>
          <w:szCs w:val="20"/>
        </w:rPr>
      </w:pPr>
      <w:r w:rsidRPr="00CE580E">
        <w:rPr>
          <w:sz w:val="20"/>
          <w:szCs w:val="20"/>
        </w:rPr>
        <w:t xml:space="preserve">• </w:t>
      </w:r>
      <w:r w:rsidR="00CE580E" w:rsidRPr="00CE580E">
        <w:rPr>
          <w:sz w:val="20"/>
          <w:szCs w:val="20"/>
        </w:rPr>
        <w:t>M</w:t>
      </w:r>
      <w:r w:rsidR="00C333FA" w:rsidRPr="00CE580E">
        <w:rPr>
          <w:sz w:val="20"/>
          <w:szCs w:val="20"/>
        </w:rPr>
        <w:t>aster’s in computer science</w:t>
      </w:r>
      <w:r w:rsidRPr="00CE580E">
        <w:rPr>
          <w:sz w:val="20"/>
          <w:szCs w:val="20"/>
        </w:rPr>
        <w:t xml:space="preserve"> </w:t>
      </w:r>
      <w:r w:rsidR="00CE580E">
        <w:rPr>
          <w:sz w:val="20"/>
          <w:szCs w:val="20"/>
        </w:rPr>
        <w:t>|</w:t>
      </w:r>
      <w:r w:rsidR="00CE580E" w:rsidRPr="00CE580E">
        <w:rPr>
          <w:sz w:val="20"/>
          <w:szCs w:val="20"/>
        </w:rPr>
        <w:t xml:space="preserve"> IIMS</w:t>
      </w:r>
      <w:r w:rsidR="00CE580E">
        <w:rPr>
          <w:sz w:val="20"/>
          <w:szCs w:val="20"/>
        </w:rPr>
        <w:t>, Lincoln University (2023-2025)</w:t>
      </w:r>
      <w:r w:rsidRPr="00CE580E">
        <w:rPr>
          <w:sz w:val="20"/>
          <w:szCs w:val="20"/>
        </w:rPr>
        <w:br/>
        <w:t xml:space="preserve">  </w:t>
      </w:r>
      <w:r w:rsidR="00CE580E">
        <w:rPr>
          <w:sz w:val="20"/>
          <w:szCs w:val="20"/>
        </w:rPr>
        <w:t xml:space="preserve">     </w:t>
      </w:r>
      <w:r w:rsidRPr="00CE580E">
        <w:rPr>
          <w:sz w:val="20"/>
          <w:szCs w:val="20"/>
        </w:rPr>
        <w:t>Thesis: End-to-End Automation in Extract, Transform and Load Pipeline</w:t>
      </w:r>
      <w:r w:rsidR="00CE580E">
        <w:rPr>
          <w:sz w:val="20"/>
          <w:szCs w:val="20"/>
        </w:rPr>
        <w:t xml:space="preserve"> (ETL)</w:t>
      </w:r>
    </w:p>
    <w:p w14:paraId="25360090" w14:textId="5FD2BCEF" w:rsidR="00CE580E" w:rsidRDefault="00CE580E" w:rsidP="00CE580E">
      <w:pPr>
        <w:spacing w:after="0"/>
        <w:ind w:left="720"/>
        <w:rPr>
          <w:sz w:val="20"/>
          <w:szCs w:val="20"/>
        </w:rPr>
      </w:pPr>
      <w:r w:rsidRPr="00C333FA">
        <w:rPr>
          <w:sz w:val="20"/>
          <w:szCs w:val="20"/>
        </w:rPr>
        <w:t>Developed an ML-based solution to detect column data types, delimiters, and schema structures from raw files (.csv/.txt).</w:t>
      </w:r>
      <w:r w:rsidRPr="00C333FA">
        <w:rPr>
          <w:sz w:val="20"/>
          <w:szCs w:val="20"/>
        </w:rPr>
        <w:br/>
        <w:t>Automated SQL Server table creation and data loading from detected schemas.</w:t>
      </w:r>
    </w:p>
    <w:p w14:paraId="32A70892" w14:textId="77777777" w:rsidR="00CE580E" w:rsidRPr="00CE580E" w:rsidRDefault="00CE580E" w:rsidP="00CE580E">
      <w:pPr>
        <w:spacing w:after="0"/>
        <w:ind w:left="720"/>
        <w:rPr>
          <w:sz w:val="20"/>
          <w:szCs w:val="20"/>
        </w:rPr>
      </w:pPr>
    </w:p>
    <w:p w14:paraId="15234667" w14:textId="64B335DE" w:rsidR="0075397E" w:rsidRPr="00CE580E" w:rsidRDefault="00F942CC">
      <w:pPr>
        <w:rPr>
          <w:sz w:val="20"/>
          <w:szCs w:val="20"/>
        </w:rPr>
      </w:pPr>
      <w:r w:rsidRPr="00CE580E">
        <w:rPr>
          <w:sz w:val="20"/>
          <w:szCs w:val="20"/>
        </w:rPr>
        <w:t xml:space="preserve">• </w:t>
      </w:r>
      <w:r w:rsidR="00CE580E" w:rsidRPr="00CE580E">
        <w:rPr>
          <w:sz w:val="20"/>
          <w:szCs w:val="20"/>
        </w:rPr>
        <w:t xml:space="preserve">Bachelor’s in </w:t>
      </w:r>
      <w:r w:rsidR="00CE580E">
        <w:rPr>
          <w:sz w:val="20"/>
          <w:szCs w:val="20"/>
        </w:rPr>
        <w:t>C</w:t>
      </w:r>
      <w:r w:rsidR="00CE580E" w:rsidRPr="00CE580E">
        <w:rPr>
          <w:sz w:val="20"/>
          <w:szCs w:val="20"/>
        </w:rPr>
        <w:t xml:space="preserve">omputer </w:t>
      </w:r>
      <w:r w:rsidR="00CE580E">
        <w:rPr>
          <w:sz w:val="20"/>
          <w:szCs w:val="20"/>
        </w:rPr>
        <w:t>E</w:t>
      </w:r>
      <w:r w:rsidR="00CE580E" w:rsidRPr="00CE580E">
        <w:rPr>
          <w:sz w:val="20"/>
          <w:szCs w:val="20"/>
        </w:rPr>
        <w:t>ngineering</w:t>
      </w:r>
      <w:r w:rsidRPr="00CE580E">
        <w:rPr>
          <w:sz w:val="20"/>
          <w:szCs w:val="20"/>
        </w:rPr>
        <w:t xml:space="preserve"> </w:t>
      </w:r>
      <w:r w:rsidR="00CE580E">
        <w:rPr>
          <w:sz w:val="20"/>
          <w:szCs w:val="20"/>
        </w:rPr>
        <w:t xml:space="preserve">| </w:t>
      </w:r>
      <w:r w:rsidR="00CE580E" w:rsidRPr="00CE580E">
        <w:rPr>
          <w:sz w:val="20"/>
          <w:szCs w:val="20"/>
        </w:rPr>
        <w:t>Kantipur</w:t>
      </w:r>
      <w:r w:rsidRPr="00CE580E">
        <w:rPr>
          <w:sz w:val="20"/>
          <w:szCs w:val="20"/>
        </w:rPr>
        <w:t xml:space="preserve"> Engineering College</w:t>
      </w:r>
      <w:r w:rsidR="00CE580E" w:rsidRPr="00CE580E">
        <w:rPr>
          <w:sz w:val="20"/>
          <w:szCs w:val="20"/>
        </w:rPr>
        <w:t xml:space="preserve"> </w:t>
      </w:r>
      <w:r w:rsidR="00CE580E">
        <w:rPr>
          <w:sz w:val="20"/>
          <w:szCs w:val="20"/>
        </w:rPr>
        <w:t>(2016 -2019)</w:t>
      </w:r>
    </w:p>
    <w:p w14:paraId="05509DC9" w14:textId="77777777" w:rsidR="0075397E" w:rsidRDefault="00F942CC">
      <w:r>
        <w:rPr>
          <w:b/>
          <w:color w:val="003366"/>
          <w:sz w:val="24"/>
        </w:rPr>
        <w:t>CERTIFICATIONS</w:t>
      </w:r>
    </w:p>
    <w:p w14:paraId="00C1DCA0" w14:textId="201558DC" w:rsidR="0075397E" w:rsidRPr="00CE580E" w:rsidRDefault="00F942CC">
      <w:pPr>
        <w:rPr>
          <w:sz w:val="20"/>
          <w:szCs w:val="20"/>
        </w:rPr>
      </w:pPr>
      <w:r w:rsidRPr="00CE580E">
        <w:rPr>
          <w:sz w:val="20"/>
          <w:szCs w:val="20"/>
        </w:rPr>
        <w:t xml:space="preserve">• </w:t>
      </w:r>
      <w:hyperlink r:id="rId8" w:history="1">
        <w:r w:rsidRPr="00CE580E">
          <w:rPr>
            <w:rStyle w:val="Hyperlink"/>
            <w:sz w:val="20"/>
            <w:szCs w:val="20"/>
          </w:rPr>
          <w:t xml:space="preserve">Microsoft Certified: </w:t>
        </w:r>
        <w:r w:rsidR="00CE580E" w:rsidRPr="00CE580E">
          <w:rPr>
            <w:rStyle w:val="Hyperlink"/>
            <w:sz w:val="20"/>
            <w:szCs w:val="20"/>
          </w:rPr>
          <w:t>Azure Data Fundamentals</w:t>
        </w:r>
      </w:hyperlink>
      <w:r w:rsidR="00CE580E">
        <w:rPr>
          <w:sz w:val="20"/>
          <w:szCs w:val="20"/>
        </w:rPr>
        <w:t xml:space="preserve"> </w:t>
      </w:r>
    </w:p>
    <w:p w14:paraId="6E65D364" w14:textId="06BE0F85" w:rsidR="00CE580E" w:rsidRPr="00F942CC" w:rsidRDefault="00F942CC" w:rsidP="00CE580E">
      <w:pPr>
        <w:rPr>
          <w:rStyle w:val="Hyperlink"/>
          <w:sz w:val="20"/>
          <w:szCs w:val="20"/>
        </w:rPr>
      </w:pPr>
      <w:r w:rsidRPr="00CE580E">
        <w:rPr>
          <w:sz w:val="20"/>
          <w:szCs w:val="20"/>
        </w:rPr>
        <w:t>•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"https://www.linkedin.com/in/pikesh-maharjan-6022341b4/details/certifications/1708022131891/single-media-viewer/?profileId=ACoAADHeKWIBfGrWZBHdH3Y3kTw3YfGnRJVdIUM"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F942CC">
        <w:rPr>
          <w:rStyle w:val="Hyperlink"/>
          <w:sz w:val="20"/>
          <w:szCs w:val="20"/>
        </w:rPr>
        <w:t xml:space="preserve"> </w:t>
      </w:r>
      <w:r w:rsidR="00CE580E" w:rsidRPr="00F942CC">
        <w:rPr>
          <w:rStyle w:val="Hyperlink"/>
          <w:sz w:val="20"/>
          <w:szCs w:val="20"/>
        </w:rPr>
        <w:t>Tableau Advanced: Master Tableau in Data Science</w:t>
      </w:r>
    </w:p>
    <w:p w14:paraId="14D26C51" w14:textId="415047F7" w:rsidR="00CE580E" w:rsidRDefault="00F942CC" w:rsidP="00CE580E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r w:rsidRPr="00CE580E">
        <w:rPr>
          <w:sz w:val="20"/>
          <w:szCs w:val="20"/>
        </w:rPr>
        <w:t xml:space="preserve">• </w:t>
      </w:r>
      <w:r w:rsidR="00CE580E" w:rsidRPr="00CE580E">
        <w:rPr>
          <w:sz w:val="20"/>
          <w:szCs w:val="20"/>
        </w:rPr>
        <w:t xml:space="preserve">Git Essentials: Learn Git with Bitbucket and </w:t>
      </w:r>
      <w:r w:rsidRPr="00CE580E">
        <w:rPr>
          <w:sz w:val="20"/>
          <w:szCs w:val="20"/>
        </w:rPr>
        <w:t>SourceTree</w:t>
      </w:r>
    </w:p>
    <w:p w14:paraId="344E6209" w14:textId="7482BC2A" w:rsidR="00CE580E" w:rsidRDefault="00CE580E" w:rsidP="00CE580E">
      <w:pPr>
        <w:rPr>
          <w:sz w:val="20"/>
          <w:szCs w:val="20"/>
        </w:rPr>
      </w:pPr>
      <w:r w:rsidRPr="00CE580E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hyperlink r:id="rId9" w:history="1">
        <w:r w:rsidRPr="00CE580E">
          <w:rPr>
            <w:rStyle w:val="Hyperlink"/>
            <w:sz w:val="20"/>
            <w:szCs w:val="20"/>
          </w:rPr>
          <w:t>SQL-Server-Performanc</w:t>
        </w:r>
        <w:r w:rsidRPr="00CE580E">
          <w:rPr>
            <w:rStyle w:val="Hyperlink"/>
            <w:sz w:val="20"/>
            <w:szCs w:val="20"/>
          </w:rPr>
          <w:t>e</w:t>
        </w:r>
        <w:r w:rsidRPr="00CE580E">
          <w:rPr>
            <w:rStyle w:val="Hyperlink"/>
            <w:sz w:val="20"/>
            <w:szCs w:val="20"/>
          </w:rPr>
          <w:t>-Tuning</w:t>
        </w:r>
      </w:hyperlink>
    </w:p>
    <w:p w14:paraId="6B8FA6B5" w14:textId="77777777" w:rsidR="00CE580E" w:rsidRDefault="00CE580E" w:rsidP="00CE580E">
      <w:pPr>
        <w:rPr>
          <w:sz w:val="20"/>
          <w:szCs w:val="20"/>
        </w:rPr>
      </w:pPr>
    </w:p>
    <w:p w14:paraId="5C977B9F" w14:textId="67921DD7" w:rsidR="0075397E" w:rsidRPr="00CE580E" w:rsidRDefault="00F942CC" w:rsidP="00CE580E">
      <w:pPr>
        <w:rPr>
          <w:sz w:val="20"/>
          <w:szCs w:val="20"/>
        </w:rPr>
      </w:pPr>
      <w:r>
        <w:rPr>
          <w:b/>
          <w:color w:val="003366"/>
          <w:sz w:val="24"/>
        </w:rPr>
        <w:t>ADDITIONAL INFORMATION</w:t>
      </w:r>
    </w:p>
    <w:p w14:paraId="3A6E751A" w14:textId="77777777" w:rsidR="0075397E" w:rsidRDefault="00F942CC">
      <w:r>
        <w:t>• Strong communicator with experience mentoring junior engineers.</w:t>
      </w:r>
    </w:p>
    <w:p w14:paraId="6C3AEF20" w14:textId="77777777" w:rsidR="00F942CC" w:rsidRDefault="00F942CC" w:rsidP="00F942CC">
      <w:r>
        <w:t xml:space="preserve">• </w:t>
      </w:r>
      <w:r>
        <w:t>Experienced working with US-based clients in healthcare, retail, and staffing solutions, ensuring on-time delivery across different time zones.</w:t>
      </w:r>
    </w:p>
    <w:p w14:paraId="182BF01A" w14:textId="602DD767" w:rsidR="00F942CC" w:rsidRDefault="00F942CC" w:rsidP="00F942CC">
      <w:r>
        <w:t>• Adept at cross-cultural communication and managing distributed teams.</w:t>
      </w:r>
    </w:p>
    <w:p w14:paraId="3A8F4754" w14:textId="5DBDACAD" w:rsidR="0075397E" w:rsidRDefault="00F942CC" w:rsidP="00F942CC">
      <w:r>
        <w:t>• Strong analytical skills, problem-solving abilities, and a track record of handling large datasets in complex environments.</w:t>
      </w:r>
    </w:p>
    <w:p w14:paraId="50965DA9" w14:textId="22940AED" w:rsidR="00F942CC" w:rsidRDefault="00F942CC" w:rsidP="00F942CC">
      <w:r>
        <w:t>•</w:t>
      </w:r>
      <w:r>
        <w:t xml:space="preserve"> </w:t>
      </w:r>
      <w:r w:rsidRPr="00F942CC">
        <w:t>Skilled in mentoring and hiring processes, including conducting interviews for ETL and SQL developers.</w:t>
      </w:r>
    </w:p>
    <w:sectPr w:rsidR="00F942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330D"/>
    <w:rsid w:val="0029639D"/>
    <w:rsid w:val="00326F90"/>
    <w:rsid w:val="00704683"/>
    <w:rsid w:val="0075397E"/>
    <w:rsid w:val="00A26DC5"/>
    <w:rsid w:val="00AA1D8D"/>
    <w:rsid w:val="00B00585"/>
    <w:rsid w:val="00B47730"/>
    <w:rsid w:val="00B91FBC"/>
    <w:rsid w:val="00C333FA"/>
    <w:rsid w:val="00CB0664"/>
    <w:rsid w:val="00CE580E"/>
    <w:rsid w:val="00F942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5CCE9"/>
  <w14:defaultImageDpi w14:val="300"/>
  <w15:docId w15:val="{F4FA2E6F-884E-4F12-AF9A-6A210DB5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005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3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pikeshmaharjan/credentials/1f5457e20e32439?ref=https%3A%2F%2Fwww.linkedin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eeP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ikesh-maharjan-6022341b4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ikesh-maharjan-6022341b4/details/certifications/1708022022565/single-media-viewer/?profileId=ACoAADHeKWIBfGrWZBHdH3Y3kTw3YfGnRJVd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Maharjan, Pikesh</cp:lastModifiedBy>
  <cp:revision>2</cp:revision>
  <dcterms:created xsi:type="dcterms:W3CDTF">2025-07-30T15:40:00Z</dcterms:created>
  <dcterms:modified xsi:type="dcterms:W3CDTF">2025-07-30T15:40:00Z</dcterms:modified>
  <cp:category/>
</cp:coreProperties>
</file>